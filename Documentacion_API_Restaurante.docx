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3CDBD" w14:textId="77777777" w:rsidR="003770FB" w:rsidRPr="00565156" w:rsidRDefault="00000000" w:rsidP="003D162B">
      <w:pPr>
        <w:pStyle w:val="Ttulo1"/>
        <w:spacing w:before="0"/>
        <w:jc w:val="center"/>
        <w:rPr>
          <w:u w:val="single"/>
        </w:rPr>
      </w:pPr>
      <w:r w:rsidRPr="00565156">
        <w:rPr>
          <w:u w:val="single"/>
        </w:rPr>
        <w:t>Documentación de la API - Backend Restaurante</w:t>
      </w:r>
    </w:p>
    <w:p w14:paraId="7E5FAF25" w14:textId="77777777" w:rsidR="00E25314" w:rsidRPr="00565156" w:rsidRDefault="00E25314" w:rsidP="003D162B">
      <w:pPr>
        <w:pStyle w:val="Ttulo2"/>
        <w:spacing w:before="0"/>
      </w:pPr>
    </w:p>
    <w:p w14:paraId="771886A0" w14:textId="51F9FCAF" w:rsidR="003770FB" w:rsidRPr="00565156" w:rsidRDefault="00000000" w:rsidP="003D162B">
      <w:pPr>
        <w:pStyle w:val="Ttulo2"/>
        <w:spacing w:before="0"/>
      </w:pPr>
      <w:r w:rsidRPr="00565156">
        <w:t xml:space="preserve">URL </w:t>
      </w:r>
      <w:r w:rsidR="00D82C4C" w:rsidRPr="00565156">
        <w:t>DEFAULT</w:t>
      </w:r>
      <w:r w:rsidRPr="00565156">
        <w:t xml:space="preserve"> de la API:</w:t>
      </w:r>
    </w:p>
    <w:p w14:paraId="02F1A675" w14:textId="77777777" w:rsidR="003770FB" w:rsidRPr="00565156" w:rsidRDefault="00000000" w:rsidP="003D162B">
      <w:pPr>
        <w:spacing w:after="0"/>
      </w:pPr>
      <w:r w:rsidRPr="00565156">
        <w:t>http://localhost:3001/api/</w:t>
      </w:r>
    </w:p>
    <w:p w14:paraId="1F72D624" w14:textId="77777777" w:rsidR="00E25314" w:rsidRDefault="00E25314" w:rsidP="003D162B">
      <w:pPr>
        <w:pStyle w:val="Ttulo2"/>
        <w:spacing w:before="0"/>
      </w:pPr>
    </w:p>
    <w:p w14:paraId="6DD0329D" w14:textId="027509BD" w:rsidR="00C04558" w:rsidRDefault="00C04558" w:rsidP="003D162B">
      <w:pPr>
        <w:pStyle w:val="Ttulo2"/>
        <w:spacing w:before="0"/>
      </w:pPr>
      <w:r>
        <w:t>Configuración inicial</w:t>
      </w:r>
      <w:r w:rsidR="00804C5F">
        <w:t xml:space="preserve"> </w:t>
      </w:r>
      <w:r w:rsidR="00804C5F">
        <w:sym w:font="Wingdings" w:char="F0E0"/>
      </w:r>
    </w:p>
    <w:p w14:paraId="016106B5" w14:textId="59AE483F" w:rsidR="00BD6B0E" w:rsidRDefault="004F2F11" w:rsidP="003D162B">
      <w:pPr>
        <w:spacing w:after="0"/>
      </w:pPr>
      <w:r>
        <w:t xml:space="preserve">Para poder empezar a correr nuestro programa, primero debemos setear una base de datos local de MySQL (instalar </w:t>
      </w:r>
      <w:r w:rsidRPr="005F33DA">
        <w:rPr>
          <w:b/>
          <w:bCs/>
        </w:rPr>
        <w:t>server y workbench</w:t>
      </w:r>
      <w:r w:rsidR="00C35748">
        <w:t xml:space="preserve"> utilizando el </w:t>
      </w:r>
      <w:r w:rsidR="00C35748" w:rsidRPr="005F33DA">
        <w:rPr>
          <w:b/>
          <w:bCs/>
        </w:rPr>
        <w:t>MySQL Installer - Community</w:t>
      </w:r>
      <w:r>
        <w:t xml:space="preserve">), y luego, </w:t>
      </w:r>
      <w:r w:rsidR="0064746E">
        <w:t>crear</w:t>
      </w:r>
      <w:r>
        <w:t xml:space="preserve"> una db </w:t>
      </w:r>
      <w:r w:rsidR="00A2149F">
        <w:t xml:space="preserve">desde </w:t>
      </w:r>
      <w:r w:rsidR="00A2149F" w:rsidRPr="00A2149F">
        <w:rPr>
          <w:b/>
          <w:bCs/>
        </w:rPr>
        <w:t>workbench</w:t>
      </w:r>
      <w:r w:rsidR="00A2149F">
        <w:t xml:space="preserve"> </w:t>
      </w:r>
      <w:r>
        <w:t>de nombre exacto “restaurante_db</w:t>
      </w:r>
      <w:r w:rsidR="00BD6B0E">
        <w:t>”</w:t>
      </w:r>
      <w:r>
        <w:t xml:space="preserve">. </w:t>
      </w:r>
    </w:p>
    <w:p w14:paraId="345770FC" w14:textId="3F681C28" w:rsidR="00BD6B0E" w:rsidRDefault="004F2F11" w:rsidP="003D162B">
      <w:pPr>
        <w:spacing w:after="0"/>
      </w:pPr>
      <w:r>
        <w:t>Dentro, crearemos las tablas de “platos”, “usuarios” y “auditoria” (Los scripts serán provistos).</w:t>
      </w:r>
    </w:p>
    <w:p w14:paraId="203132F4" w14:textId="77777777" w:rsidR="00B2025B" w:rsidRDefault="00B2025B" w:rsidP="003D162B">
      <w:pPr>
        <w:spacing w:after="0"/>
      </w:pPr>
    </w:p>
    <w:p w14:paraId="0460B5E5" w14:textId="19CE6A58" w:rsidR="00B2025B" w:rsidRDefault="00B2025B" w:rsidP="003D162B">
      <w:pPr>
        <w:spacing w:after="0"/>
      </w:pPr>
      <w:r>
        <w:t>Desde el visualizador de esquemas debería verse así:</w:t>
      </w:r>
    </w:p>
    <w:p w14:paraId="322AE67C" w14:textId="18799B48" w:rsidR="00B2025B" w:rsidRDefault="00B2025B" w:rsidP="003D162B">
      <w:pPr>
        <w:spacing w:after="0"/>
      </w:pPr>
      <w:r w:rsidRPr="00B2025B">
        <w:rPr>
          <w:noProof/>
        </w:rPr>
        <w:drawing>
          <wp:inline distT="0" distB="0" distL="0" distR="0" wp14:anchorId="0C46C691" wp14:editId="123C5F00">
            <wp:extent cx="2000529" cy="1362265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64598" w14:textId="77777777" w:rsidR="00B2025B" w:rsidRDefault="00B2025B" w:rsidP="003D162B">
      <w:pPr>
        <w:spacing w:after="0"/>
      </w:pPr>
    </w:p>
    <w:p w14:paraId="7ED1B7FD" w14:textId="337EAB4E" w:rsidR="00C04558" w:rsidRDefault="004F2F11" w:rsidP="003D162B">
      <w:pPr>
        <w:spacing w:after="0"/>
      </w:pPr>
      <w:r>
        <w:t xml:space="preserve">Luego, para poder visualizar contenido inicial en la </w:t>
      </w:r>
      <w:r w:rsidR="007F54E1">
        <w:t>página</w:t>
      </w:r>
      <w:r>
        <w:t xml:space="preserve">, también se </w:t>
      </w:r>
      <w:r w:rsidR="002746E9">
        <w:t>proveerá</w:t>
      </w:r>
      <w:r>
        <w:t xml:space="preserve"> un script de “bulk insert” para los inserts iniciales.</w:t>
      </w:r>
    </w:p>
    <w:p w14:paraId="3D7DD9C6" w14:textId="77777777" w:rsidR="006309DF" w:rsidRDefault="006309DF" w:rsidP="003D162B">
      <w:pPr>
        <w:spacing w:after="0"/>
      </w:pPr>
    </w:p>
    <w:p w14:paraId="6208A19B" w14:textId="4C866569" w:rsidR="006309DF" w:rsidRPr="00C04558" w:rsidRDefault="006309DF" w:rsidP="003D162B">
      <w:pPr>
        <w:spacing w:after="0"/>
      </w:pPr>
      <w:r>
        <w:t xml:space="preserve">Dispondremos de un </w:t>
      </w:r>
      <w:r w:rsidRPr="000352EC">
        <w:rPr>
          <w:b/>
          <w:bCs/>
        </w:rPr>
        <w:t>usuario “inicial”</w:t>
      </w:r>
      <w:r>
        <w:t xml:space="preserve"> en caso de no haber ningún otro creado llamado “admin”, con contraseña “admin123”.</w:t>
      </w:r>
    </w:p>
    <w:p w14:paraId="28DB8B78" w14:textId="77777777" w:rsidR="00E265C5" w:rsidRDefault="00E265C5" w:rsidP="003D162B">
      <w:pPr>
        <w:pStyle w:val="Ttulo2"/>
        <w:spacing w:before="0"/>
      </w:pPr>
    </w:p>
    <w:p w14:paraId="627252A4" w14:textId="3ADFA362" w:rsidR="00593530" w:rsidRPr="00593530" w:rsidRDefault="009C40F0" w:rsidP="003D162B">
      <w:pPr>
        <w:spacing w:after="0"/>
      </w:pPr>
      <w:r>
        <w:t>*</w:t>
      </w:r>
      <w:r w:rsidR="007A4D34">
        <w:t>También</w:t>
      </w:r>
      <w:r w:rsidR="00593530">
        <w:t xml:space="preserve"> se proveerá una colección de postman para probar la API.</w:t>
      </w:r>
      <w:r w:rsidR="007C1A88">
        <w:t xml:space="preserve"> Los scripts y la colección están en la carpeta “</w:t>
      </w:r>
      <w:r w:rsidR="007C1A88" w:rsidRPr="007C1A88">
        <w:t>Scripts Iniciales</w:t>
      </w:r>
      <w:r w:rsidR="007C1A88">
        <w:t>” en el repositorio/proyecto.</w:t>
      </w:r>
    </w:p>
    <w:p w14:paraId="428457D7" w14:textId="77777777" w:rsidR="00D60AFF" w:rsidRDefault="00D60AFF" w:rsidP="003D162B">
      <w:pPr>
        <w:pStyle w:val="Ttulo2"/>
        <w:spacing w:before="0"/>
      </w:pPr>
    </w:p>
    <w:p w14:paraId="19C6F2E8" w14:textId="2997E04B" w:rsidR="00BD6B0E" w:rsidRPr="00E265C5" w:rsidRDefault="008335F3" w:rsidP="003D162B">
      <w:pPr>
        <w:pStyle w:val="Ttulo2"/>
        <w:spacing w:before="0"/>
        <w:rPr>
          <w:color w:val="auto"/>
          <w:sz w:val="22"/>
          <w:szCs w:val="22"/>
        </w:rPr>
      </w:pPr>
      <w:r>
        <w:t xml:space="preserve">Nota: </w:t>
      </w:r>
      <w:r w:rsidRPr="00E265C5"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  <w:t>En el archivo “.env” en la carpeta raíz del back end, están los valores de acceso a la db local (host, usuario, password y nombre de la db)</w:t>
      </w:r>
    </w:p>
    <w:p w14:paraId="577B3F0E" w14:textId="77777777" w:rsidR="00E265C5" w:rsidRDefault="00E265C5" w:rsidP="003D162B">
      <w:pPr>
        <w:pStyle w:val="Ttulo2"/>
        <w:spacing w:before="0"/>
      </w:pPr>
    </w:p>
    <w:p w14:paraId="0B8B9393" w14:textId="04F5744C" w:rsidR="003770FB" w:rsidRPr="00565156" w:rsidRDefault="00000000" w:rsidP="005F5133">
      <w:pPr>
        <w:pStyle w:val="Ttulo2"/>
        <w:spacing w:before="0"/>
      </w:pPr>
      <w:r w:rsidRPr="00565156">
        <w:t>Autenticación</w:t>
      </w:r>
      <w:r w:rsidR="00B3519D" w:rsidRPr="00565156">
        <w:t xml:space="preserve"> </w:t>
      </w:r>
      <w:r w:rsidR="00B3519D" w:rsidRPr="00565156">
        <w:sym w:font="Wingdings" w:char="F0E0"/>
      </w:r>
    </w:p>
    <w:p w14:paraId="04A9234F" w14:textId="6469D25C" w:rsidR="003770FB" w:rsidRPr="00565156" w:rsidRDefault="00000000" w:rsidP="005F5133">
      <w:pPr>
        <w:spacing w:after="0"/>
      </w:pPr>
      <w:r w:rsidRPr="00565156">
        <w:t>Todas las rutas (excepto /login</w:t>
      </w:r>
      <w:r w:rsidR="00965ADD">
        <w:t xml:space="preserve"> y el /get de platos</w:t>
      </w:r>
      <w:r w:rsidRPr="00565156">
        <w:t>) requieren un token JWT.</w:t>
      </w:r>
    </w:p>
    <w:p w14:paraId="5E509A02" w14:textId="5CF74DC2" w:rsidR="00D82C4C" w:rsidRPr="00565156" w:rsidRDefault="00D82C4C" w:rsidP="005F5133">
      <w:pPr>
        <w:spacing w:after="0"/>
      </w:pPr>
      <w:r w:rsidRPr="00565156">
        <w:t xml:space="preserve">Primero debemos logearnos </w:t>
      </w:r>
      <w:r w:rsidR="00565156" w:rsidRPr="00565156">
        <w:t>mediante</w:t>
      </w:r>
      <w:r w:rsidRPr="00565156">
        <w:t xml:space="preserve"> el endpoint de login antes de poder </w:t>
      </w:r>
      <w:r w:rsidR="00565156" w:rsidRPr="00565156">
        <w:t>utilizar</w:t>
      </w:r>
      <w:r w:rsidRPr="00565156">
        <w:t xml:space="preserve"> los otros.</w:t>
      </w:r>
    </w:p>
    <w:p w14:paraId="47B9C5BA" w14:textId="77777777" w:rsidR="00E25314" w:rsidRPr="00565156" w:rsidRDefault="00E25314" w:rsidP="005F5133">
      <w:pPr>
        <w:spacing w:after="0"/>
      </w:pPr>
    </w:p>
    <w:p w14:paraId="67BC3AF2" w14:textId="138DF341" w:rsidR="003770FB" w:rsidRPr="00565156" w:rsidRDefault="00000000" w:rsidP="005F5133">
      <w:pPr>
        <w:spacing w:after="0"/>
      </w:pPr>
      <w:r w:rsidRPr="00565156">
        <w:t>El token debe enviarse en los headers como:</w:t>
      </w:r>
    </w:p>
    <w:p w14:paraId="2FB67F7A" w14:textId="68642795" w:rsidR="00052A7E" w:rsidRPr="00865D71" w:rsidRDefault="00000000" w:rsidP="00D326C8">
      <w:pPr>
        <w:pStyle w:val="Citadestacada"/>
        <w:spacing w:before="0" w:after="0"/>
        <w:rPr>
          <w:lang w:val="en-US"/>
        </w:rPr>
      </w:pPr>
      <w:r w:rsidRPr="00C04558">
        <w:rPr>
          <w:lang w:val="en-US"/>
        </w:rPr>
        <w:t>Authorization: Bearer &lt;token&gt;</w:t>
      </w:r>
    </w:p>
    <w:p w14:paraId="77B7D00D" w14:textId="792586EF" w:rsidR="003770FB" w:rsidRPr="00865D71" w:rsidRDefault="00000000" w:rsidP="005F5133">
      <w:pPr>
        <w:pStyle w:val="Ttulo2"/>
        <w:spacing w:before="0"/>
        <w:rPr>
          <w:lang w:val="en-US"/>
        </w:rPr>
      </w:pPr>
      <w:r w:rsidRPr="00865D71">
        <w:rPr>
          <w:lang w:val="en-US"/>
        </w:rPr>
        <w:lastRenderedPageBreak/>
        <w:t>Endpoints disponibles</w:t>
      </w:r>
      <w:r w:rsidR="00B3519D" w:rsidRPr="00865D71">
        <w:rPr>
          <w:lang w:val="en-US"/>
        </w:rPr>
        <w:t xml:space="preserve"> </w:t>
      </w:r>
      <w:r w:rsidR="00B3519D" w:rsidRPr="00565156">
        <w:sym w:font="Wingdings" w:char="F0E0"/>
      </w:r>
    </w:p>
    <w:p w14:paraId="54BDF7C8" w14:textId="77777777" w:rsidR="00E25314" w:rsidRPr="00865D71" w:rsidRDefault="00E25314" w:rsidP="005F5133">
      <w:pPr>
        <w:pStyle w:val="Ttulo3"/>
        <w:spacing w:before="0"/>
        <w:rPr>
          <w:lang w:val="en-US"/>
        </w:rPr>
      </w:pPr>
    </w:p>
    <w:p w14:paraId="61B57A9B" w14:textId="32BF60B4" w:rsidR="003770FB" w:rsidRPr="00865D71" w:rsidRDefault="00000000" w:rsidP="005F5133">
      <w:pPr>
        <w:pStyle w:val="Ttulo3"/>
        <w:spacing w:before="0"/>
        <w:rPr>
          <w:lang w:val="en-US"/>
        </w:rPr>
      </w:pPr>
      <w:r w:rsidRPr="00865D71">
        <w:rPr>
          <w:lang w:val="en-US"/>
        </w:rPr>
        <w:t>Login</w:t>
      </w:r>
      <w:r w:rsidR="00804C5F" w:rsidRPr="00865D71">
        <w:rPr>
          <w:lang w:val="en-US"/>
        </w:rPr>
        <w:t>:</w:t>
      </w:r>
    </w:p>
    <w:p w14:paraId="0A2D7E21" w14:textId="77777777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/login</w:t>
      </w:r>
    </w:p>
    <w:p w14:paraId="0C54F81E" w14:textId="77777777" w:rsidR="00804C5F" w:rsidRDefault="00804C5F" w:rsidP="003D162B">
      <w:pPr>
        <w:spacing w:after="0"/>
        <w:rPr>
          <w:lang w:val="en-US"/>
        </w:rPr>
      </w:pPr>
    </w:p>
    <w:p w14:paraId="1CEA3E0E" w14:textId="5EB497FE" w:rsidR="00804C5F" w:rsidRPr="00603455" w:rsidRDefault="00000000" w:rsidP="003D162B">
      <w:pPr>
        <w:spacing w:after="0"/>
        <w:rPr>
          <w:b/>
          <w:bCs/>
          <w:lang w:val="en-US"/>
        </w:rPr>
      </w:pPr>
      <w:r w:rsidRPr="00804C5F">
        <w:rPr>
          <w:b/>
          <w:bCs/>
          <w:lang w:val="en-US"/>
        </w:rPr>
        <w:t xml:space="preserve">Body: </w:t>
      </w:r>
    </w:p>
    <w:p w14:paraId="4D53BB75" w14:textId="4D7BAEB5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204B626E" w14:textId="77777777" w:rsidR="00804C5F" w:rsidRPr="00865D71" w:rsidRDefault="00804C5F" w:rsidP="003D162B">
      <w:pPr>
        <w:spacing w:after="0"/>
        <w:rPr>
          <w:lang w:val="en-US"/>
        </w:rPr>
      </w:pPr>
      <w:r w:rsidRPr="00865D71">
        <w:rPr>
          <w:lang w:val="en-US"/>
        </w:rPr>
        <w:t>  "nombre": "admin",</w:t>
      </w:r>
    </w:p>
    <w:p w14:paraId="070BD128" w14:textId="77777777" w:rsidR="00804C5F" w:rsidRPr="00804C5F" w:rsidRDefault="00804C5F" w:rsidP="003D162B">
      <w:pPr>
        <w:spacing w:after="0"/>
      </w:pPr>
      <w:r w:rsidRPr="00865D71">
        <w:rPr>
          <w:lang w:val="en-US"/>
        </w:rPr>
        <w:t xml:space="preserve">  </w:t>
      </w:r>
      <w:r w:rsidRPr="00804C5F">
        <w:t>"password": "admin123"</w:t>
      </w:r>
    </w:p>
    <w:p w14:paraId="6B63B209" w14:textId="77777777" w:rsidR="00804C5F" w:rsidRPr="00804C5F" w:rsidRDefault="00804C5F" w:rsidP="003D162B">
      <w:pPr>
        <w:spacing w:after="0"/>
      </w:pPr>
      <w:r w:rsidRPr="00804C5F">
        <w:t>}</w:t>
      </w:r>
    </w:p>
    <w:p w14:paraId="629BEF41" w14:textId="77777777" w:rsidR="00804C5F" w:rsidRPr="00804C5F" w:rsidRDefault="00804C5F" w:rsidP="003D162B">
      <w:pPr>
        <w:spacing w:after="0"/>
      </w:pPr>
    </w:p>
    <w:p w14:paraId="67893BA3" w14:textId="0E95867B" w:rsidR="009E19FA" w:rsidRDefault="00000000" w:rsidP="003D162B">
      <w:pPr>
        <w:spacing w:after="0"/>
        <w:rPr>
          <w:b/>
          <w:bCs/>
        </w:rPr>
      </w:pPr>
      <w:r w:rsidRPr="009E19FA">
        <w:rPr>
          <w:b/>
          <w:bCs/>
        </w:rPr>
        <w:t xml:space="preserve">Respuesta: </w:t>
      </w:r>
    </w:p>
    <w:p w14:paraId="25405169" w14:textId="7F925807" w:rsidR="009E19FA" w:rsidRPr="009E19FA" w:rsidRDefault="009E19FA" w:rsidP="003D162B">
      <w:pPr>
        <w:spacing w:after="0"/>
        <w:rPr>
          <w:b/>
          <w:bCs/>
        </w:rPr>
      </w:pPr>
      <w:r w:rsidRPr="009E19FA">
        <w:rPr>
          <w:b/>
          <w:bCs/>
          <w:noProof/>
        </w:rPr>
        <w:drawing>
          <wp:inline distT="0" distB="0" distL="0" distR="0" wp14:anchorId="2C47F17E" wp14:editId="7F897234">
            <wp:extent cx="5486400" cy="9791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C0241" w14:textId="77777777" w:rsidR="00E25314" w:rsidRPr="00565156" w:rsidRDefault="00E25314" w:rsidP="003D162B">
      <w:pPr>
        <w:pStyle w:val="Ttulo3"/>
        <w:spacing w:before="0"/>
      </w:pPr>
    </w:p>
    <w:p w14:paraId="19942B3B" w14:textId="16D79717" w:rsidR="003770FB" w:rsidRPr="00565156" w:rsidRDefault="00D82C4C" w:rsidP="003D162B">
      <w:pPr>
        <w:pStyle w:val="Ttulo3"/>
        <w:spacing w:before="0"/>
      </w:pPr>
      <w:r w:rsidRPr="00565156">
        <w:t>Administracion de Platos:</w:t>
      </w:r>
    </w:p>
    <w:p w14:paraId="32172C84" w14:textId="77777777" w:rsidR="00AF3B44" w:rsidRDefault="00AF3B44" w:rsidP="003D162B">
      <w:pPr>
        <w:spacing w:after="0"/>
      </w:pPr>
    </w:p>
    <w:p w14:paraId="12375F4F" w14:textId="7B895BC3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Listar </w:t>
      </w:r>
      <w:r>
        <w:rPr>
          <w:b/>
          <w:bCs/>
        </w:rPr>
        <w:t>platos</w:t>
      </w:r>
      <w:r w:rsidRPr="00565156">
        <w:rPr>
          <w:b/>
          <w:bCs/>
        </w:rPr>
        <w:t>:</w:t>
      </w:r>
    </w:p>
    <w:p w14:paraId="644B33CC" w14:textId="3E13A1EA" w:rsidR="003770FB" w:rsidRPr="00565156" w:rsidRDefault="00000000" w:rsidP="003D162B">
      <w:pPr>
        <w:spacing w:after="0"/>
      </w:pPr>
      <w:r w:rsidRPr="00565156">
        <w:t>GET /platos</w:t>
      </w:r>
    </w:p>
    <w:p w14:paraId="340F103F" w14:textId="14125AE1" w:rsidR="003770FB" w:rsidRPr="00565156" w:rsidRDefault="00000000" w:rsidP="003D162B">
      <w:pPr>
        <w:spacing w:after="0"/>
      </w:pPr>
      <w:r w:rsidRPr="00565156">
        <w:t>Query opcional: nombre, precioMin, precioMax, disponible, categoria, subcategoria</w:t>
      </w:r>
      <w:r w:rsidR="00D65877">
        <w:t>.</w:t>
      </w:r>
    </w:p>
    <w:p w14:paraId="40EF1362" w14:textId="76B12F9F" w:rsidR="003770FB" w:rsidRDefault="00000000" w:rsidP="003D162B">
      <w:pPr>
        <w:spacing w:after="0"/>
      </w:pPr>
      <w:r w:rsidRPr="00565156">
        <w:t xml:space="preserve">Respuesta: </w:t>
      </w:r>
      <w:r w:rsidR="00081065">
        <w:t>Array de plato/s</w:t>
      </w:r>
      <w:r w:rsidR="0063245B">
        <w:t>.</w:t>
      </w:r>
    </w:p>
    <w:p w14:paraId="0B8C4DBB" w14:textId="77777777" w:rsidR="007A6D93" w:rsidRDefault="007A6D93" w:rsidP="003D162B">
      <w:pPr>
        <w:spacing w:after="0"/>
      </w:pPr>
    </w:p>
    <w:p w14:paraId="1BD84968" w14:textId="6CF275E5" w:rsidR="007A6D93" w:rsidRPr="00565156" w:rsidRDefault="007A6D93" w:rsidP="003D162B">
      <w:pPr>
        <w:spacing w:after="0"/>
      </w:pPr>
      <w:r w:rsidRPr="00510090">
        <w:rPr>
          <w:b/>
          <w:bCs/>
        </w:rPr>
        <w:t>Nota</w:t>
      </w:r>
      <w:r>
        <w:t>: Por defecto se listarán TODOS los platos, para aplicar filtros, debemos utilizar query strings. Como por ejemplo “/</w:t>
      </w:r>
      <w:r w:rsidRPr="007A6D93">
        <w:t>platos?disponible=true</w:t>
      </w:r>
      <w:r>
        <w:t>”</w:t>
      </w:r>
    </w:p>
    <w:p w14:paraId="38AD7F58" w14:textId="77777777" w:rsidR="00AF3B44" w:rsidRDefault="00AF3B44" w:rsidP="003D162B">
      <w:pPr>
        <w:spacing w:after="0"/>
        <w:rPr>
          <w:b/>
          <w:bCs/>
        </w:rPr>
      </w:pPr>
    </w:p>
    <w:p w14:paraId="68C35108" w14:textId="3235893F" w:rsidR="00E2531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Dar de alta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2EC76FEB" w14:textId="187F5A99" w:rsidR="003770FB" w:rsidRPr="00565156" w:rsidRDefault="00000000" w:rsidP="003D162B">
      <w:pPr>
        <w:spacing w:after="0"/>
      </w:pPr>
      <w:r w:rsidRPr="00565156">
        <w:t>POST /platos</w:t>
      </w:r>
    </w:p>
    <w:p w14:paraId="34C7592B" w14:textId="77777777" w:rsidR="00603455" w:rsidRDefault="00603455" w:rsidP="003D162B">
      <w:pPr>
        <w:spacing w:after="0"/>
      </w:pPr>
    </w:p>
    <w:p w14:paraId="341D51A1" w14:textId="37939BA8" w:rsidR="003770FB" w:rsidRPr="00603455" w:rsidRDefault="00000000" w:rsidP="003D162B">
      <w:pPr>
        <w:spacing w:after="0"/>
        <w:rPr>
          <w:b/>
          <w:bCs/>
        </w:rPr>
      </w:pPr>
      <w:r w:rsidRPr="00603455">
        <w:rPr>
          <w:b/>
          <w:bCs/>
        </w:rPr>
        <w:t xml:space="preserve">Body: </w:t>
      </w:r>
    </w:p>
    <w:p w14:paraId="277740CE" w14:textId="77777777" w:rsidR="00603455" w:rsidRPr="00603455" w:rsidRDefault="00603455" w:rsidP="003D162B">
      <w:pPr>
        <w:spacing w:after="0"/>
      </w:pPr>
      <w:r w:rsidRPr="00603455">
        <w:t>{</w:t>
      </w:r>
    </w:p>
    <w:p w14:paraId="24FDE306" w14:textId="77777777" w:rsidR="00603455" w:rsidRPr="00603455" w:rsidRDefault="00603455" w:rsidP="003D162B">
      <w:pPr>
        <w:spacing w:after="0"/>
      </w:pPr>
      <w:r w:rsidRPr="00603455">
        <w:t>  "nombre": "Un plato",</w:t>
      </w:r>
    </w:p>
    <w:p w14:paraId="3AFB1BE5" w14:textId="77777777" w:rsidR="00603455" w:rsidRPr="00603455" w:rsidRDefault="00603455" w:rsidP="003D162B">
      <w:pPr>
        <w:spacing w:after="0"/>
      </w:pPr>
      <w:r w:rsidRPr="00603455">
        <w:t>  "descripcion": "Una descripcion",</w:t>
      </w:r>
    </w:p>
    <w:p w14:paraId="4E69FB4E" w14:textId="77777777" w:rsidR="00603455" w:rsidRPr="00603455" w:rsidRDefault="00603455" w:rsidP="003D162B">
      <w:pPr>
        <w:spacing w:after="0"/>
      </w:pPr>
      <w:r w:rsidRPr="00603455">
        <w:t>  "alergenos": "Un alergeno",</w:t>
      </w:r>
    </w:p>
    <w:p w14:paraId="52DAB461" w14:textId="77777777" w:rsidR="00603455" w:rsidRPr="00603455" w:rsidRDefault="00603455" w:rsidP="003D162B">
      <w:pPr>
        <w:spacing w:after="0"/>
      </w:pPr>
      <w:r w:rsidRPr="00603455">
        <w:t>  "precio": 1651,</w:t>
      </w:r>
    </w:p>
    <w:p w14:paraId="2B46CD4C" w14:textId="77777777" w:rsidR="00603455" w:rsidRPr="00603455" w:rsidRDefault="00603455" w:rsidP="003D162B">
      <w:pPr>
        <w:spacing w:after="0"/>
      </w:pPr>
      <w:r w:rsidRPr="00603455">
        <w:t>  "disponible": 1,</w:t>
      </w:r>
    </w:p>
    <w:p w14:paraId="563EB134" w14:textId="77777777" w:rsidR="00603455" w:rsidRPr="00603455" w:rsidRDefault="00603455" w:rsidP="003D162B">
      <w:pPr>
        <w:spacing w:after="0"/>
      </w:pPr>
      <w:r w:rsidRPr="00603455">
        <w:t>  "categoria": "Al Plato",</w:t>
      </w:r>
    </w:p>
    <w:p w14:paraId="3E20F481" w14:textId="77777777" w:rsidR="00603455" w:rsidRPr="00603455" w:rsidRDefault="00603455" w:rsidP="003D162B">
      <w:pPr>
        <w:spacing w:after="0"/>
      </w:pPr>
      <w:r w:rsidRPr="00603455">
        <w:t>  "subcategoria": "Carne blanca"</w:t>
      </w:r>
    </w:p>
    <w:p w14:paraId="1150BFD3" w14:textId="77777777" w:rsidR="00603455" w:rsidRDefault="00603455" w:rsidP="003D162B">
      <w:pPr>
        <w:spacing w:after="0"/>
      </w:pPr>
      <w:r w:rsidRPr="00603455">
        <w:t>}</w:t>
      </w:r>
    </w:p>
    <w:p w14:paraId="6512E9E0" w14:textId="77777777" w:rsidR="00603455" w:rsidRDefault="00603455" w:rsidP="003D162B">
      <w:pPr>
        <w:spacing w:after="0"/>
      </w:pPr>
    </w:p>
    <w:p w14:paraId="0B1BB857" w14:textId="4496D4D5" w:rsidR="00603455" w:rsidRPr="00603455" w:rsidRDefault="00603455" w:rsidP="003D162B">
      <w:pPr>
        <w:spacing w:after="0"/>
      </w:pPr>
      <w:r w:rsidRPr="00510090">
        <w:rPr>
          <w:b/>
          <w:bCs/>
        </w:rPr>
        <w:lastRenderedPageBreak/>
        <w:t>Nota</w:t>
      </w:r>
      <w:r>
        <w:t>: Los campos nombre, precio y categoría son obligatorios.</w:t>
      </w:r>
      <w:r w:rsidR="00497CDE">
        <w:t xml:space="preserve"> El valor por defecto de disponible será 1</w:t>
      </w:r>
      <w:r w:rsidR="00AD5306">
        <w:t xml:space="preserve"> y el de subcategoria “General”</w:t>
      </w:r>
      <w:r w:rsidR="00497CDE">
        <w:t>.</w:t>
      </w:r>
    </w:p>
    <w:p w14:paraId="099DDA53" w14:textId="77777777" w:rsidR="00603455" w:rsidRPr="00565156" w:rsidRDefault="00603455" w:rsidP="003D162B">
      <w:pPr>
        <w:spacing w:after="0"/>
      </w:pPr>
    </w:p>
    <w:p w14:paraId="63D15D5C" w14:textId="4FAA2933" w:rsidR="003770FB" w:rsidRPr="00EC2856" w:rsidRDefault="00000000" w:rsidP="003D162B">
      <w:pPr>
        <w:spacing w:after="0"/>
        <w:rPr>
          <w:b/>
          <w:bCs/>
        </w:rPr>
      </w:pPr>
      <w:r w:rsidRPr="00EC2856">
        <w:rPr>
          <w:b/>
          <w:bCs/>
        </w:rPr>
        <w:t>Respuesta:</w:t>
      </w:r>
    </w:p>
    <w:p w14:paraId="426A4470" w14:textId="6134DF8C" w:rsidR="00EC2856" w:rsidRPr="00565156" w:rsidRDefault="00EC2856" w:rsidP="003D162B">
      <w:pPr>
        <w:spacing w:after="0"/>
      </w:pPr>
      <w:r w:rsidRPr="00EC2856">
        <w:rPr>
          <w:noProof/>
        </w:rPr>
        <w:drawing>
          <wp:inline distT="0" distB="0" distL="0" distR="0" wp14:anchorId="4470E0D7" wp14:editId="396E6FEC">
            <wp:extent cx="2343477" cy="809738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AB9A" w14:textId="77777777" w:rsidR="00E25314" w:rsidRDefault="00E25314" w:rsidP="003D162B">
      <w:pPr>
        <w:spacing w:after="0"/>
      </w:pPr>
    </w:p>
    <w:p w14:paraId="0AF9E824" w14:textId="5F1206C1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 xml:space="preserve">Modificar un </w:t>
      </w:r>
      <w:r>
        <w:rPr>
          <w:b/>
          <w:bCs/>
        </w:rPr>
        <w:t>plato</w:t>
      </w:r>
      <w:r w:rsidRPr="00565156">
        <w:rPr>
          <w:b/>
          <w:bCs/>
        </w:rPr>
        <w:t>:</w:t>
      </w:r>
    </w:p>
    <w:p w14:paraId="71F78463" w14:textId="28089B9D" w:rsidR="003770FB" w:rsidRPr="00565156" w:rsidRDefault="00000000" w:rsidP="003D162B">
      <w:pPr>
        <w:spacing w:after="0"/>
      </w:pPr>
      <w:r w:rsidRPr="00565156">
        <w:t>PUT /platos/:id</w:t>
      </w:r>
    </w:p>
    <w:p w14:paraId="663EB57C" w14:textId="77777777" w:rsidR="003244D6" w:rsidRDefault="003244D6" w:rsidP="003D162B">
      <w:pPr>
        <w:spacing w:after="0"/>
        <w:rPr>
          <w:b/>
          <w:bCs/>
        </w:rPr>
      </w:pPr>
    </w:p>
    <w:p w14:paraId="3F9EAE5E" w14:textId="13560F24" w:rsidR="003770FB" w:rsidRDefault="00000000" w:rsidP="003D162B">
      <w:pPr>
        <w:spacing w:after="0"/>
      </w:pPr>
      <w:r w:rsidRPr="003244D6">
        <w:rPr>
          <w:b/>
          <w:bCs/>
        </w:rPr>
        <w:t>Body parcial</w:t>
      </w:r>
      <w:r w:rsidRPr="00565156">
        <w:t xml:space="preserve"> (excepto id): puede incluir cualquier campo modificable</w:t>
      </w:r>
      <w:r w:rsidR="003244D6">
        <w:t>. Ej.</w:t>
      </w:r>
    </w:p>
    <w:p w14:paraId="4F781809" w14:textId="77777777" w:rsidR="003244D6" w:rsidRPr="003244D6" w:rsidRDefault="003244D6" w:rsidP="003D162B">
      <w:pPr>
        <w:spacing w:after="0"/>
      </w:pPr>
      <w:r w:rsidRPr="003244D6">
        <w:t>{</w:t>
      </w:r>
    </w:p>
    <w:p w14:paraId="1847A2AF" w14:textId="3505B27F" w:rsidR="003244D6" w:rsidRDefault="003244D6" w:rsidP="003D162B">
      <w:pPr>
        <w:spacing w:after="0"/>
      </w:pPr>
      <w:r w:rsidRPr="003244D6">
        <w:t>  "nombre": "Papas Frit</w:t>
      </w:r>
      <w:r>
        <w:t>as</w:t>
      </w:r>
      <w:r w:rsidRPr="003244D6">
        <w:t>"</w:t>
      </w:r>
      <w:r>
        <w:t>,</w:t>
      </w:r>
    </w:p>
    <w:p w14:paraId="6664CCAD" w14:textId="3F0FC4C5" w:rsidR="00CE1D32" w:rsidRPr="003244D6" w:rsidRDefault="00CE1D32" w:rsidP="003D162B">
      <w:pPr>
        <w:spacing w:after="0"/>
      </w:pPr>
      <w:r w:rsidRPr="00CE1D32">
        <w:t>  "alergenos": "</w:t>
      </w:r>
      <w:r>
        <w:t>Tomate</w:t>
      </w:r>
      <w:r w:rsidRPr="00CE1D32">
        <w:t>",</w:t>
      </w:r>
    </w:p>
    <w:p w14:paraId="000B1727" w14:textId="77777777" w:rsidR="003244D6" w:rsidRPr="003244D6" w:rsidRDefault="003244D6" w:rsidP="003D162B">
      <w:pPr>
        <w:spacing w:after="0"/>
      </w:pPr>
      <w:r w:rsidRPr="003244D6">
        <w:t>}</w:t>
      </w:r>
    </w:p>
    <w:p w14:paraId="425434E4" w14:textId="77777777" w:rsidR="003244D6" w:rsidRDefault="003244D6" w:rsidP="003D162B">
      <w:pPr>
        <w:spacing w:after="0"/>
      </w:pPr>
    </w:p>
    <w:p w14:paraId="45943546" w14:textId="372E6C43" w:rsidR="003770FB" w:rsidRPr="000508EE" w:rsidRDefault="00000000" w:rsidP="003D162B">
      <w:pPr>
        <w:spacing w:after="0"/>
        <w:rPr>
          <w:b/>
          <w:bCs/>
        </w:rPr>
      </w:pPr>
      <w:r w:rsidRPr="000508EE">
        <w:rPr>
          <w:b/>
          <w:bCs/>
        </w:rPr>
        <w:t xml:space="preserve">Respuesta: </w:t>
      </w:r>
    </w:p>
    <w:p w14:paraId="024F1A36" w14:textId="6A1D71A3" w:rsidR="000508EE" w:rsidRPr="00565156" w:rsidRDefault="000508EE" w:rsidP="003D162B">
      <w:pPr>
        <w:spacing w:after="0"/>
      </w:pPr>
      <w:r w:rsidRPr="000508EE">
        <w:rPr>
          <w:noProof/>
        </w:rPr>
        <w:drawing>
          <wp:inline distT="0" distB="0" distL="0" distR="0" wp14:anchorId="069D57BB" wp14:editId="5D3B486B">
            <wp:extent cx="3400900" cy="562053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9F700E" w14:textId="77777777" w:rsidR="00E25314" w:rsidRDefault="00E25314" w:rsidP="003D162B">
      <w:pPr>
        <w:spacing w:after="0"/>
      </w:pPr>
    </w:p>
    <w:p w14:paraId="73C718BF" w14:textId="6F59B677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Eliminar un usuario:</w:t>
      </w:r>
    </w:p>
    <w:p w14:paraId="61CC9233" w14:textId="4B321D6B" w:rsidR="003770FB" w:rsidRPr="00565156" w:rsidRDefault="00000000" w:rsidP="003D162B">
      <w:pPr>
        <w:spacing w:after="0"/>
      </w:pPr>
      <w:r w:rsidRPr="00565156">
        <w:t>DELETE /platos/:id</w:t>
      </w:r>
    </w:p>
    <w:p w14:paraId="00118B38" w14:textId="77777777" w:rsidR="003770FB" w:rsidRDefault="00000000" w:rsidP="003D162B">
      <w:pPr>
        <w:spacing w:after="0"/>
      </w:pPr>
      <w:r w:rsidRPr="00565156">
        <w:t>Elimina lógicamente el plato (disponible = false).</w:t>
      </w:r>
    </w:p>
    <w:p w14:paraId="00B5266D" w14:textId="77777777" w:rsidR="00AF68D0" w:rsidRDefault="00AF68D0" w:rsidP="003D162B">
      <w:pPr>
        <w:spacing w:after="0"/>
      </w:pPr>
    </w:p>
    <w:p w14:paraId="67CDB5FF" w14:textId="6A13C95D" w:rsidR="00AF68D0" w:rsidRPr="00AF68D0" w:rsidRDefault="00AF68D0" w:rsidP="003D162B">
      <w:pPr>
        <w:spacing w:after="0"/>
        <w:rPr>
          <w:b/>
          <w:bCs/>
        </w:rPr>
      </w:pPr>
      <w:r w:rsidRPr="00AF68D0">
        <w:rPr>
          <w:b/>
          <w:bCs/>
        </w:rPr>
        <w:t>Respuesta:</w:t>
      </w:r>
    </w:p>
    <w:p w14:paraId="4BA3563E" w14:textId="65A15674" w:rsidR="00AF68D0" w:rsidRPr="00565156" w:rsidRDefault="00AF68D0" w:rsidP="003D162B">
      <w:pPr>
        <w:spacing w:after="0"/>
      </w:pPr>
      <w:r w:rsidRPr="00AF68D0">
        <w:rPr>
          <w:noProof/>
        </w:rPr>
        <w:drawing>
          <wp:inline distT="0" distB="0" distL="0" distR="0" wp14:anchorId="797E93C0" wp14:editId="07F7375F">
            <wp:extent cx="3277057" cy="657317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37A6F" w14:textId="77777777" w:rsidR="00E25314" w:rsidRDefault="00E25314" w:rsidP="003D162B">
      <w:pPr>
        <w:spacing w:after="0"/>
      </w:pPr>
    </w:p>
    <w:p w14:paraId="7C9EC950" w14:textId="51DF017C" w:rsidR="00AF3B44" w:rsidRPr="00AF3B44" w:rsidRDefault="00AF3B44" w:rsidP="003D162B">
      <w:pPr>
        <w:spacing w:after="0"/>
        <w:rPr>
          <w:b/>
          <w:bCs/>
        </w:rPr>
      </w:pPr>
      <w:r w:rsidRPr="00565156">
        <w:rPr>
          <w:b/>
          <w:bCs/>
        </w:rPr>
        <w:t>Dar de alta</w:t>
      </w:r>
      <w:r>
        <w:rPr>
          <w:b/>
          <w:bCs/>
        </w:rPr>
        <w:t xml:space="preserve"> o modificar la imagen de un plato</w:t>
      </w:r>
      <w:r w:rsidRPr="00565156">
        <w:rPr>
          <w:b/>
          <w:bCs/>
        </w:rPr>
        <w:t>:</w:t>
      </w:r>
    </w:p>
    <w:p w14:paraId="3C168AE8" w14:textId="6B9AAF49" w:rsidR="003770FB" w:rsidRPr="00565156" w:rsidRDefault="00000000" w:rsidP="003D162B">
      <w:pPr>
        <w:spacing w:after="0"/>
      </w:pPr>
      <w:r w:rsidRPr="00565156">
        <w:t>POST /platos/:id/imagen</w:t>
      </w:r>
    </w:p>
    <w:p w14:paraId="47DBBC86" w14:textId="77777777" w:rsidR="003770FB" w:rsidRPr="00565156" w:rsidRDefault="00000000" w:rsidP="003D162B">
      <w:pPr>
        <w:spacing w:after="0"/>
      </w:pPr>
      <w:r w:rsidRPr="00565156">
        <w:t>Sube una imagen (form-data con campo "foto") a Cloudinary.</w:t>
      </w:r>
    </w:p>
    <w:p w14:paraId="29B19DE6" w14:textId="77777777" w:rsidR="00750820" w:rsidRDefault="00750820" w:rsidP="003D162B">
      <w:pPr>
        <w:spacing w:after="0"/>
        <w:rPr>
          <w:b/>
          <w:bCs/>
        </w:rPr>
      </w:pPr>
    </w:p>
    <w:p w14:paraId="29A9DABD" w14:textId="21607EA9" w:rsidR="00876B2E" w:rsidRDefault="00510090" w:rsidP="003D162B">
      <w:pPr>
        <w:spacing w:after="0"/>
        <w:rPr>
          <w:b/>
          <w:bCs/>
        </w:rPr>
      </w:pPr>
      <w:r>
        <w:rPr>
          <w:b/>
          <w:bCs/>
        </w:rPr>
        <w:t>Nota</w:t>
      </w:r>
      <w:r w:rsidRPr="002453FF">
        <w:rPr>
          <w:b/>
          <w:bCs/>
        </w:rPr>
        <w:t>:</w:t>
      </w:r>
      <w:r w:rsidRPr="002453FF">
        <w:t xml:space="preserve"> Si se utiliza postman debe enviarse un form-data en body</w:t>
      </w:r>
      <w:r w:rsidR="00EB5925">
        <w:t xml:space="preserve"> con key “foto”</w:t>
      </w:r>
      <w:r w:rsidRPr="002453FF">
        <w:t>, y enviar la imagen a subir.</w:t>
      </w:r>
    </w:p>
    <w:p w14:paraId="3A24864A" w14:textId="77777777" w:rsidR="00DE2AE6" w:rsidRDefault="00DE2AE6" w:rsidP="003D162B">
      <w:pPr>
        <w:spacing w:after="0"/>
        <w:rPr>
          <w:b/>
          <w:bCs/>
        </w:rPr>
      </w:pPr>
    </w:p>
    <w:p w14:paraId="2DA81591" w14:textId="77777777" w:rsidR="00E5054E" w:rsidRDefault="00E5054E" w:rsidP="003D162B">
      <w:pPr>
        <w:spacing w:after="0"/>
        <w:rPr>
          <w:b/>
          <w:bCs/>
        </w:rPr>
      </w:pPr>
    </w:p>
    <w:p w14:paraId="2F2E4AA9" w14:textId="77777777" w:rsidR="00E5054E" w:rsidRDefault="00E5054E" w:rsidP="003D162B">
      <w:pPr>
        <w:spacing w:after="0"/>
        <w:rPr>
          <w:b/>
          <w:bCs/>
        </w:rPr>
      </w:pPr>
    </w:p>
    <w:p w14:paraId="11543A32" w14:textId="77777777" w:rsidR="00E5054E" w:rsidRDefault="00E5054E" w:rsidP="003D162B">
      <w:pPr>
        <w:spacing w:after="0"/>
        <w:rPr>
          <w:b/>
          <w:bCs/>
        </w:rPr>
      </w:pPr>
    </w:p>
    <w:p w14:paraId="53DC4AC7" w14:textId="1DF31408" w:rsidR="003770FB" w:rsidRPr="00876B2E" w:rsidRDefault="00000000" w:rsidP="003D162B">
      <w:pPr>
        <w:spacing w:after="0"/>
        <w:rPr>
          <w:b/>
          <w:bCs/>
        </w:rPr>
      </w:pPr>
      <w:r w:rsidRPr="00876B2E">
        <w:rPr>
          <w:b/>
          <w:bCs/>
        </w:rPr>
        <w:lastRenderedPageBreak/>
        <w:t>Respuesta:</w:t>
      </w:r>
    </w:p>
    <w:p w14:paraId="69FA3FE0" w14:textId="4C7FAC45" w:rsidR="00876B2E" w:rsidRPr="00565156" w:rsidRDefault="00876B2E" w:rsidP="003D162B">
      <w:pPr>
        <w:spacing w:after="0"/>
      </w:pPr>
      <w:r w:rsidRPr="00876B2E">
        <w:rPr>
          <w:noProof/>
        </w:rPr>
        <w:drawing>
          <wp:inline distT="0" distB="0" distL="0" distR="0" wp14:anchorId="5900A8DC" wp14:editId="7A856253">
            <wp:extent cx="5486400" cy="50546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5238E" w14:textId="77777777" w:rsidR="00E25314" w:rsidRPr="00565156" w:rsidRDefault="00E25314" w:rsidP="003D162B">
      <w:pPr>
        <w:pStyle w:val="Ttulo3"/>
        <w:spacing w:before="0"/>
      </w:pPr>
    </w:p>
    <w:p w14:paraId="579F8223" w14:textId="07C5DFA8" w:rsidR="003F1002" w:rsidRPr="00565156" w:rsidRDefault="00D82C4C" w:rsidP="003D162B">
      <w:pPr>
        <w:pStyle w:val="Ttulo3"/>
        <w:spacing w:before="0"/>
      </w:pPr>
      <w:r w:rsidRPr="00565156">
        <w:t>Administracion de Usuarios</w:t>
      </w:r>
      <w:r w:rsidR="00B3519D" w:rsidRPr="00565156">
        <w:t xml:space="preserve"> </w:t>
      </w:r>
      <w:r w:rsidR="00B3519D" w:rsidRPr="00565156">
        <w:sym w:font="Wingdings" w:char="F0E0"/>
      </w:r>
    </w:p>
    <w:p w14:paraId="2F6ACF22" w14:textId="77777777" w:rsidR="0063245B" w:rsidRDefault="0063245B" w:rsidP="003D162B">
      <w:pPr>
        <w:spacing w:after="0"/>
        <w:rPr>
          <w:b/>
          <w:bCs/>
        </w:rPr>
      </w:pPr>
    </w:p>
    <w:p w14:paraId="14BCE022" w14:textId="70275167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Listar usuarios:</w:t>
      </w:r>
    </w:p>
    <w:p w14:paraId="00DD7294" w14:textId="41438DB0" w:rsidR="003770FB" w:rsidRPr="007C1A88" w:rsidRDefault="00000000" w:rsidP="003D162B">
      <w:pPr>
        <w:spacing w:after="0"/>
      </w:pPr>
      <w:r w:rsidRPr="007C1A88">
        <w:t>GET /usuarios</w:t>
      </w:r>
    </w:p>
    <w:p w14:paraId="4A814433" w14:textId="4917E8D0" w:rsidR="003770FB" w:rsidRPr="007C1A88" w:rsidRDefault="00000000" w:rsidP="003D162B">
      <w:pPr>
        <w:spacing w:after="0"/>
      </w:pPr>
      <w:r w:rsidRPr="007C1A88">
        <w:t>Query opcional: nombre</w:t>
      </w:r>
      <w:r w:rsidR="0067407D" w:rsidRPr="007C1A88">
        <w:t>, activ</w:t>
      </w:r>
      <w:r w:rsidR="00865D71" w:rsidRPr="007C1A88">
        <w:t>o</w:t>
      </w:r>
      <w:r w:rsidR="0067407D" w:rsidRPr="007C1A88">
        <w:t>.</w:t>
      </w:r>
    </w:p>
    <w:p w14:paraId="5C22275A" w14:textId="325B6151" w:rsidR="003770FB" w:rsidRDefault="00000000" w:rsidP="003D162B">
      <w:pPr>
        <w:spacing w:after="0"/>
      </w:pPr>
      <w:r w:rsidRPr="00565156">
        <w:t xml:space="preserve">Respuesta: </w:t>
      </w:r>
      <w:r w:rsidR="0063245B">
        <w:t>Array</w:t>
      </w:r>
      <w:r w:rsidRPr="00565156">
        <w:t xml:space="preserve"> de usuario</w:t>
      </w:r>
      <w:r w:rsidR="0063245B">
        <w:t>/</w:t>
      </w:r>
      <w:r w:rsidRPr="00565156">
        <w:t>s</w:t>
      </w:r>
      <w:r w:rsidR="000153C3">
        <w:t>.</w:t>
      </w:r>
    </w:p>
    <w:p w14:paraId="4AB4E452" w14:textId="77777777" w:rsidR="00583608" w:rsidRDefault="00583608" w:rsidP="003D162B">
      <w:pPr>
        <w:spacing w:after="0"/>
      </w:pPr>
    </w:p>
    <w:p w14:paraId="7D807C6B" w14:textId="79037632" w:rsidR="00583608" w:rsidRPr="00565156" w:rsidRDefault="00583608" w:rsidP="003D162B">
      <w:pPr>
        <w:spacing w:after="0"/>
      </w:pPr>
      <w:r>
        <w:t>Nota: Por defecto se listarán TODOS los usuarios, para aplicar filtros, debemos utilizar query strings. Como por ejemplo “/usuarios?activo=true”</w:t>
      </w:r>
    </w:p>
    <w:p w14:paraId="2276462F" w14:textId="77777777" w:rsidR="00E25314" w:rsidRPr="00565156" w:rsidRDefault="00E25314" w:rsidP="003D162B">
      <w:pPr>
        <w:spacing w:after="0"/>
      </w:pPr>
    </w:p>
    <w:p w14:paraId="2D9E61B5" w14:textId="7131E6F5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Dar de alta un usuario:</w:t>
      </w:r>
    </w:p>
    <w:p w14:paraId="254C904C" w14:textId="1D505375" w:rsidR="003770FB" w:rsidRPr="00C04558" w:rsidRDefault="00000000" w:rsidP="003D162B">
      <w:pPr>
        <w:spacing w:after="0"/>
        <w:rPr>
          <w:lang w:val="en-US"/>
        </w:rPr>
      </w:pPr>
      <w:r w:rsidRPr="00C04558">
        <w:rPr>
          <w:lang w:val="en-US"/>
        </w:rPr>
        <w:t>POST /usuarios</w:t>
      </w:r>
    </w:p>
    <w:p w14:paraId="1A4BE2C0" w14:textId="77777777" w:rsidR="00AB3BB6" w:rsidRDefault="00AB3BB6" w:rsidP="003D162B">
      <w:pPr>
        <w:spacing w:after="0"/>
        <w:rPr>
          <w:lang w:val="en-US"/>
        </w:rPr>
      </w:pPr>
    </w:p>
    <w:p w14:paraId="05487CF8" w14:textId="6AB8E7AC" w:rsidR="003770FB" w:rsidRPr="00865D71" w:rsidRDefault="00000000" w:rsidP="003D162B">
      <w:pPr>
        <w:spacing w:after="0"/>
        <w:rPr>
          <w:b/>
          <w:bCs/>
          <w:lang w:val="en-US"/>
        </w:rPr>
      </w:pPr>
      <w:r w:rsidRPr="00865D71">
        <w:rPr>
          <w:b/>
          <w:bCs/>
          <w:lang w:val="en-US"/>
        </w:rPr>
        <w:t>Body</w:t>
      </w:r>
      <w:r w:rsidR="00AB3BB6" w:rsidRPr="00865D71">
        <w:rPr>
          <w:b/>
          <w:bCs/>
          <w:lang w:val="en-US"/>
        </w:rPr>
        <w:t>:</w:t>
      </w:r>
    </w:p>
    <w:p w14:paraId="5578215E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{</w:t>
      </w:r>
    </w:p>
    <w:p w14:paraId="7CA4EB09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"nombre": "admin",</w:t>
      </w:r>
    </w:p>
    <w:p w14:paraId="5DD9BAF1" w14:textId="77777777" w:rsidR="00AB3BB6" w:rsidRPr="00865D71" w:rsidRDefault="00AB3BB6" w:rsidP="003D162B">
      <w:pPr>
        <w:spacing w:after="0"/>
        <w:rPr>
          <w:lang w:val="en-US"/>
        </w:rPr>
      </w:pPr>
      <w:r w:rsidRPr="00865D71">
        <w:rPr>
          <w:lang w:val="en-US"/>
        </w:rPr>
        <w:t>  "password": "123456"</w:t>
      </w:r>
    </w:p>
    <w:p w14:paraId="04E5A75D" w14:textId="77777777" w:rsidR="00AB3BB6" w:rsidRPr="00AB3BB6" w:rsidRDefault="00AB3BB6" w:rsidP="003D162B">
      <w:pPr>
        <w:spacing w:after="0"/>
      </w:pPr>
      <w:r w:rsidRPr="00AB3BB6">
        <w:t>}</w:t>
      </w:r>
    </w:p>
    <w:p w14:paraId="5C2C2EB8" w14:textId="77777777" w:rsidR="00AB3BB6" w:rsidRPr="00AB3BB6" w:rsidRDefault="00AB3BB6" w:rsidP="003D162B">
      <w:pPr>
        <w:spacing w:after="0"/>
      </w:pPr>
    </w:p>
    <w:p w14:paraId="797B604C" w14:textId="77777777" w:rsidR="00B62353" w:rsidRDefault="00000000" w:rsidP="003D162B">
      <w:pPr>
        <w:spacing w:after="0"/>
      </w:pPr>
      <w:r w:rsidRPr="00B62353">
        <w:rPr>
          <w:b/>
          <w:bCs/>
        </w:rPr>
        <w:t>Respuesta</w:t>
      </w:r>
      <w:r w:rsidRPr="00565156">
        <w:t xml:space="preserve">: </w:t>
      </w:r>
    </w:p>
    <w:p w14:paraId="7AE76510" w14:textId="2F1556D4" w:rsidR="00E25314" w:rsidRDefault="00B62353" w:rsidP="003D162B">
      <w:pPr>
        <w:spacing w:after="0"/>
      </w:pPr>
      <w:r w:rsidRPr="00B62353">
        <w:rPr>
          <w:noProof/>
        </w:rPr>
        <w:drawing>
          <wp:inline distT="0" distB="0" distL="0" distR="0" wp14:anchorId="60B0CC98" wp14:editId="79A5CB4A">
            <wp:extent cx="2410161" cy="771633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10161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DA7E0" w14:textId="77777777" w:rsidR="00B62353" w:rsidRPr="00565156" w:rsidRDefault="00B62353" w:rsidP="003D162B">
      <w:pPr>
        <w:spacing w:after="0"/>
      </w:pPr>
    </w:p>
    <w:p w14:paraId="03DB8AD0" w14:textId="2E6F323F" w:rsidR="003F1002" w:rsidRPr="00565156" w:rsidRDefault="003F1002" w:rsidP="003D162B">
      <w:pPr>
        <w:spacing w:after="0"/>
        <w:rPr>
          <w:b/>
          <w:bCs/>
        </w:rPr>
      </w:pPr>
      <w:r w:rsidRPr="00565156">
        <w:rPr>
          <w:b/>
          <w:bCs/>
        </w:rPr>
        <w:t>Modificar un usuario:</w:t>
      </w:r>
    </w:p>
    <w:p w14:paraId="0F838339" w14:textId="30172B0E" w:rsidR="003770FB" w:rsidRPr="00565156" w:rsidRDefault="00000000" w:rsidP="003D162B">
      <w:pPr>
        <w:spacing w:after="0"/>
      </w:pPr>
      <w:r w:rsidRPr="00565156">
        <w:t>PUT /usuarios/:id</w:t>
      </w:r>
    </w:p>
    <w:p w14:paraId="1A40EB15" w14:textId="77777777" w:rsidR="00E11F73" w:rsidRDefault="00E11F73" w:rsidP="003D162B">
      <w:pPr>
        <w:spacing w:after="0"/>
        <w:rPr>
          <w:b/>
          <w:bCs/>
        </w:rPr>
      </w:pPr>
    </w:p>
    <w:p w14:paraId="4565340C" w14:textId="478751E1" w:rsidR="00E11F73" w:rsidRDefault="00D925FD" w:rsidP="003D162B">
      <w:pPr>
        <w:spacing w:after="0"/>
      </w:pPr>
      <w:r w:rsidRPr="00D925FD">
        <w:rPr>
          <w:b/>
          <w:bCs/>
        </w:rPr>
        <w:t>Body</w:t>
      </w:r>
      <w:r>
        <w:t xml:space="preserve">: </w:t>
      </w:r>
      <w:r w:rsidRPr="00565156">
        <w:t>Modifica parcialmente nombre o password</w:t>
      </w:r>
      <w:r w:rsidR="00081367">
        <w:t xml:space="preserve"> (está se vuelve a rehashear)</w:t>
      </w:r>
      <w:r>
        <w:t>. Ej.</w:t>
      </w:r>
    </w:p>
    <w:p w14:paraId="009A232B" w14:textId="2EF3432F" w:rsidR="00D925FD" w:rsidRPr="00D925FD" w:rsidRDefault="00D925FD" w:rsidP="003D162B">
      <w:pPr>
        <w:spacing w:after="0"/>
      </w:pPr>
      <w:r w:rsidRPr="00D925FD">
        <w:t>{</w:t>
      </w:r>
    </w:p>
    <w:p w14:paraId="3443CA91" w14:textId="77777777" w:rsidR="00D925FD" w:rsidRPr="00D925FD" w:rsidRDefault="00D925FD" w:rsidP="003D162B">
      <w:pPr>
        <w:spacing w:after="0"/>
      </w:pPr>
      <w:r w:rsidRPr="00D925FD">
        <w:t>  "nombre": "holaa"</w:t>
      </w:r>
    </w:p>
    <w:p w14:paraId="27BEDB05" w14:textId="77777777" w:rsidR="00D925FD" w:rsidRPr="00D925FD" w:rsidRDefault="00D925FD" w:rsidP="003D162B">
      <w:pPr>
        <w:spacing w:after="0"/>
      </w:pPr>
      <w:r w:rsidRPr="00D925FD">
        <w:t>}</w:t>
      </w:r>
    </w:p>
    <w:p w14:paraId="5FCEEDCB" w14:textId="77777777" w:rsidR="0010263C" w:rsidRDefault="0010263C" w:rsidP="003D162B">
      <w:pPr>
        <w:spacing w:after="0"/>
        <w:rPr>
          <w:b/>
          <w:bCs/>
        </w:rPr>
      </w:pPr>
    </w:p>
    <w:p w14:paraId="1F1FF968" w14:textId="53A79A15" w:rsidR="003770FB" w:rsidRPr="0010263C" w:rsidRDefault="00000000" w:rsidP="003D162B">
      <w:pPr>
        <w:spacing w:after="0"/>
        <w:rPr>
          <w:b/>
          <w:bCs/>
        </w:rPr>
      </w:pPr>
      <w:r w:rsidRPr="0010263C">
        <w:rPr>
          <w:b/>
          <w:bCs/>
        </w:rPr>
        <w:t>Respuesta:</w:t>
      </w:r>
    </w:p>
    <w:p w14:paraId="497E9B00" w14:textId="3CDAAF6D" w:rsidR="0010263C" w:rsidRDefault="0010263C" w:rsidP="003D162B">
      <w:pPr>
        <w:spacing w:after="0"/>
      </w:pPr>
      <w:r w:rsidRPr="0010263C">
        <w:rPr>
          <w:noProof/>
        </w:rPr>
        <w:drawing>
          <wp:inline distT="0" distB="0" distL="0" distR="0" wp14:anchorId="2C88AD02" wp14:editId="1261F95A">
            <wp:extent cx="3581900" cy="600159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611D6" w14:textId="77777777" w:rsidR="00E25314" w:rsidRPr="00565156" w:rsidRDefault="00E25314" w:rsidP="003D162B">
      <w:pPr>
        <w:spacing w:after="0"/>
      </w:pPr>
    </w:p>
    <w:p w14:paraId="0CA7CD59" w14:textId="79F4B486" w:rsidR="003F1002" w:rsidRPr="00565156" w:rsidRDefault="00565156" w:rsidP="003D162B">
      <w:pPr>
        <w:spacing w:after="0"/>
        <w:rPr>
          <w:b/>
          <w:bCs/>
        </w:rPr>
      </w:pPr>
      <w:r w:rsidRPr="00565156">
        <w:rPr>
          <w:b/>
          <w:bCs/>
        </w:rPr>
        <w:lastRenderedPageBreak/>
        <w:t>Eliminar</w:t>
      </w:r>
      <w:r w:rsidR="003F1002" w:rsidRPr="00565156">
        <w:rPr>
          <w:b/>
          <w:bCs/>
        </w:rPr>
        <w:t xml:space="preserve"> un usuario:</w:t>
      </w:r>
    </w:p>
    <w:p w14:paraId="28AFDD0E" w14:textId="1868EF0F" w:rsidR="003770FB" w:rsidRPr="00565156" w:rsidRDefault="00000000" w:rsidP="003D162B">
      <w:pPr>
        <w:spacing w:after="0"/>
      </w:pPr>
      <w:r w:rsidRPr="00565156">
        <w:t>DELETE /usuarios/:id</w:t>
      </w:r>
    </w:p>
    <w:p w14:paraId="7DC0267E" w14:textId="77777777" w:rsidR="003770FB" w:rsidRPr="00565156" w:rsidRDefault="00000000" w:rsidP="003D162B">
      <w:pPr>
        <w:spacing w:after="0"/>
      </w:pPr>
      <w:r w:rsidRPr="00565156">
        <w:t>Elimina lógicamente el usuario (activo = false).</w:t>
      </w:r>
    </w:p>
    <w:p w14:paraId="00780653" w14:textId="77777777" w:rsidR="00E25314" w:rsidRDefault="00E25314" w:rsidP="003D162B">
      <w:pPr>
        <w:pStyle w:val="Ttulo3"/>
        <w:spacing w:before="0"/>
        <w:rPr>
          <w:sz w:val="26"/>
          <w:szCs w:val="26"/>
        </w:rPr>
      </w:pPr>
    </w:p>
    <w:p w14:paraId="4097B061" w14:textId="680AFFE6" w:rsidR="0093492C" w:rsidRPr="0093492C" w:rsidRDefault="0093492C" w:rsidP="003D162B">
      <w:pPr>
        <w:spacing w:after="0"/>
        <w:rPr>
          <w:b/>
          <w:bCs/>
        </w:rPr>
      </w:pPr>
      <w:r w:rsidRPr="0093492C">
        <w:rPr>
          <w:b/>
          <w:bCs/>
        </w:rPr>
        <w:t>Respuesta:</w:t>
      </w:r>
    </w:p>
    <w:p w14:paraId="16BAF8DE" w14:textId="3E8A6EAE" w:rsidR="0093492C" w:rsidRPr="0093492C" w:rsidRDefault="0093492C" w:rsidP="003D162B">
      <w:pPr>
        <w:spacing w:after="0"/>
      </w:pPr>
      <w:r w:rsidRPr="0093492C">
        <w:rPr>
          <w:noProof/>
        </w:rPr>
        <w:drawing>
          <wp:inline distT="0" distB="0" distL="0" distR="0" wp14:anchorId="5FC4CF6B" wp14:editId="1C561D48">
            <wp:extent cx="3458058" cy="590632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F50BB" w14:textId="77777777" w:rsidR="00C704D2" w:rsidRDefault="00C704D2" w:rsidP="003D162B">
      <w:pPr>
        <w:pStyle w:val="Ttulo3"/>
        <w:spacing w:before="0"/>
        <w:rPr>
          <w:sz w:val="26"/>
          <w:szCs w:val="26"/>
        </w:rPr>
      </w:pPr>
    </w:p>
    <w:p w14:paraId="4F91A9C2" w14:textId="2E59F741" w:rsidR="003770FB" w:rsidRPr="00565156" w:rsidRDefault="00000000" w:rsidP="003D162B">
      <w:pPr>
        <w:pStyle w:val="Ttulo3"/>
        <w:spacing w:before="0"/>
        <w:rPr>
          <w:sz w:val="26"/>
          <w:szCs w:val="26"/>
        </w:rPr>
      </w:pPr>
      <w:r w:rsidRPr="00565156">
        <w:rPr>
          <w:sz w:val="26"/>
          <w:szCs w:val="26"/>
        </w:rPr>
        <w:t>Auditoría</w:t>
      </w:r>
      <w:r w:rsidR="00B3519D" w:rsidRPr="00565156">
        <w:rPr>
          <w:sz w:val="26"/>
          <w:szCs w:val="26"/>
        </w:rPr>
        <w:t xml:space="preserve"> </w:t>
      </w:r>
      <w:r w:rsidR="00B3519D" w:rsidRPr="00565156">
        <w:rPr>
          <w:sz w:val="26"/>
          <w:szCs w:val="26"/>
        </w:rPr>
        <w:sym w:font="Wingdings" w:char="F0E0"/>
      </w:r>
    </w:p>
    <w:p w14:paraId="6047C019" w14:textId="6428CE34" w:rsidR="00D82C4C" w:rsidRPr="00565156" w:rsidRDefault="00000000" w:rsidP="003D162B">
      <w:pPr>
        <w:spacing w:after="0"/>
      </w:pPr>
      <w:r w:rsidRPr="00565156">
        <w:t>Las acciones clave</w:t>
      </w:r>
      <w:r w:rsidR="00D82C4C" w:rsidRPr="00565156">
        <w:t xml:space="preserve"> se</w:t>
      </w:r>
      <w:r w:rsidRPr="00565156">
        <w:t xml:space="preserve"> registran en la tabla auditoria</w:t>
      </w:r>
      <w:r w:rsidR="00D82C4C" w:rsidRPr="00565156">
        <w:t xml:space="preserve">. Se pueden visualizar los registros desde la base de datos luego de realizar alguna </w:t>
      </w:r>
      <w:r w:rsidR="00565156" w:rsidRPr="00565156">
        <w:t>acción</w:t>
      </w:r>
      <w:r w:rsidR="00D82C4C" w:rsidRPr="00565156">
        <w:t>.</w:t>
      </w:r>
    </w:p>
    <w:p w14:paraId="22968580" w14:textId="77777777" w:rsidR="00E25314" w:rsidRPr="00565156" w:rsidRDefault="00E25314" w:rsidP="003D162B">
      <w:pPr>
        <w:spacing w:after="0"/>
      </w:pPr>
    </w:p>
    <w:p w14:paraId="222A463A" w14:textId="2548733F" w:rsidR="003770FB" w:rsidRDefault="00D82C4C" w:rsidP="003D162B">
      <w:pPr>
        <w:spacing w:after="0"/>
      </w:pPr>
      <w:r w:rsidRPr="00565156">
        <w:t>Los campos de importancia son: usuario_id, acción, entidad, entidad_id, fecha.</w:t>
      </w:r>
      <w:r w:rsidR="002C1262" w:rsidRPr="00565156">
        <w:t xml:space="preserve"> </w:t>
      </w:r>
      <w:r w:rsidRPr="00565156">
        <w:t>Estos corresponden</w:t>
      </w:r>
      <w:r w:rsidR="002C1262" w:rsidRPr="00565156">
        <w:t xml:space="preserve"> respectivamente</w:t>
      </w:r>
      <w:r w:rsidRPr="00565156">
        <w:t xml:space="preserve"> al ID del usuario que causó dicha </w:t>
      </w:r>
      <w:r w:rsidR="00565156" w:rsidRPr="00565156">
        <w:t>acción</w:t>
      </w:r>
      <w:r w:rsidRPr="00565156">
        <w:t xml:space="preserve">, la entidad afectada (un plato </w:t>
      </w:r>
      <w:r w:rsidR="004E5215" w:rsidRPr="00565156">
        <w:t>u</w:t>
      </w:r>
      <w:r w:rsidRPr="00565156">
        <w:t xml:space="preserve"> otro </w:t>
      </w:r>
      <w:r w:rsidR="004E5215" w:rsidRPr="00565156">
        <w:t>usuario,</w:t>
      </w:r>
      <w:r w:rsidRPr="00565156">
        <w:t xml:space="preserve"> por ejemplo), el id de esa entidad y la fecha de la </w:t>
      </w:r>
      <w:r w:rsidR="00565156" w:rsidRPr="00565156">
        <w:t>acción</w:t>
      </w:r>
      <w:r w:rsidR="002C1262" w:rsidRPr="00565156">
        <w:t>.</w:t>
      </w:r>
    </w:p>
    <w:p w14:paraId="6F30726A" w14:textId="77777777" w:rsidR="00E96623" w:rsidRDefault="00E96623" w:rsidP="003D162B">
      <w:pPr>
        <w:spacing w:after="0"/>
      </w:pPr>
    </w:p>
    <w:p w14:paraId="58E227DA" w14:textId="0F070D66" w:rsidR="00E96623" w:rsidRDefault="00E96623" w:rsidP="003D162B">
      <w:pPr>
        <w:spacing w:after="0"/>
      </w:pPr>
      <w:r>
        <w:t xml:space="preserve">Ejemplo </w:t>
      </w:r>
      <w:r>
        <w:sym w:font="Wingdings" w:char="F0E0"/>
      </w:r>
    </w:p>
    <w:p w14:paraId="70A11B69" w14:textId="785644FE" w:rsidR="00E96623" w:rsidRDefault="00E96623" w:rsidP="003D162B">
      <w:pPr>
        <w:spacing w:after="0"/>
      </w:pPr>
      <w:r w:rsidRPr="00E96623">
        <w:rPr>
          <w:noProof/>
        </w:rPr>
        <w:drawing>
          <wp:inline distT="0" distB="0" distL="0" distR="0" wp14:anchorId="20A1BE55" wp14:editId="780F98AB">
            <wp:extent cx="5249008" cy="838317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662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1669883">
    <w:abstractNumId w:val="8"/>
  </w:num>
  <w:num w:numId="2" w16cid:durableId="1864436805">
    <w:abstractNumId w:val="6"/>
  </w:num>
  <w:num w:numId="3" w16cid:durableId="584650411">
    <w:abstractNumId w:val="5"/>
  </w:num>
  <w:num w:numId="4" w16cid:durableId="1422870571">
    <w:abstractNumId w:val="4"/>
  </w:num>
  <w:num w:numId="5" w16cid:durableId="1382174108">
    <w:abstractNumId w:val="7"/>
  </w:num>
  <w:num w:numId="6" w16cid:durableId="941642240">
    <w:abstractNumId w:val="3"/>
  </w:num>
  <w:num w:numId="7" w16cid:durableId="1253010584">
    <w:abstractNumId w:val="2"/>
  </w:num>
  <w:num w:numId="8" w16cid:durableId="2062441420">
    <w:abstractNumId w:val="1"/>
  </w:num>
  <w:num w:numId="9" w16cid:durableId="63645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53C3"/>
    <w:rsid w:val="0003347A"/>
    <w:rsid w:val="00034616"/>
    <w:rsid w:val="000352EC"/>
    <w:rsid w:val="00040CD5"/>
    <w:rsid w:val="000508EE"/>
    <w:rsid w:val="00052A7E"/>
    <w:rsid w:val="0006063C"/>
    <w:rsid w:val="00081065"/>
    <w:rsid w:val="00081367"/>
    <w:rsid w:val="000D2D94"/>
    <w:rsid w:val="0010263C"/>
    <w:rsid w:val="0015074B"/>
    <w:rsid w:val="00203899"/>
    <w:rsid w:val="002453FF"/>
    <w:rsid w:val="002746E9"/>
    <w:rsid w:val="0029639D"/>
    <w:rsid w:val="002C1262"/>
    <w:rsid w:val="003244D6"/>
    <w:rsid w:val="00326F90"/>
    <w:rsid w:val="0035797B"/>
    <w:rsid w:val="00373D2D"/>
    <w:rsid w:val="003770FB"/>
    <w:rsid w:val="003D162B"/>
    <w:rsid w:val="003F1002"/>
    <w:rsid w:val="00497CDE"/>
    <w:rsid w:val="004E5215"/>
    <w:rsid w:val="004F2F11"/>
    <w:rsid w:val="00510090"/>
    <w:rsid w:val="005148B2"/>
    <w:rsid w:val="0051589F"/>
    <w:rsid w:val="00542582"/>
    <w:rsid w:val="00565156"/>
    <w:rsid w:val="00583608"/>
    <w:rsid w:val="005868FC"/>
    <w:rsid w:val="00593530"/>
    <w:rsid w:val="005C4FC1"/>
    <w:rsid w:val="005F33DA"/>
    <w:rsid w:val="005F5133"/>
    <w:rsid w:val="00603455"/>
    <w:rsid w:val="006309DF"/>
    <w:rsid w:val="0063245B"/>
    <w:rsid w:val="00644C40"/>
    <w:rsid w:val="0064746E"/>
    <w:rsid w:val="006518A9"/>
    <w:rsid w:val="0067407D"/>
    <w:rsid w:val="006C3D6B"/>
    <w:rsid w:val="0070363D"/>
    <w:rsid w:val="00732DC0"/>
    <w:rsid w:val="00750820"/>
    <w:rsid w:val="007A4D34"/>
    <w:rsid w:val="007A6D93"/>
    <w:rsid w:val="007C1A88"/>
    <w:rsid w:val="007F54E1"/>
    <w:rsid w:val="00804C5F"/>
    <w:rsid w:val="008335F3"/>
    <w:rsid w:val="00865D71"/>
    <w:rsid w:val="00876B2E"/>
    <w:rsid w:val="009112FD"/>
    <w:rsid w:val="0093492C"/>
    <w:rsid w:val="00965ADD"/>
    <w:rsid w:val="009C40F0"/>
    <w:rsid w:val="009E19FA"/>
    <w:rsid w:val="00A2149F"/>
    <w:rsid w:val="00A3253B"/>
    <w:rsid w:val="00AA1D8D"/>
    <w:rsid w:val="00AB3BB6"/>
    <w:rsid w:val="00AC315F"/>
    <w:rsid w:val="00AD5306"/>
    <w:rsid w:val="00AF3B44"/>
    <w:rsid w:val="00AF68D0"/>
    <w:rsid w:val="00B2025B"/>
    <w:rsid w:val="00B3519D"/>
    <w:rsid w:val="00B47730"/>
    <w:rsid w:val="00B62353"/>
    <w:rsid w:val="00B877F6"/>
    <w:rsid w:val="00BA3309"/>
    <w:rsid w:val="00BD6B0E"/>
    <w:rsid w:val="00C04558"/>
    <w:rsid w:val="00C35748"/>
    <w:rsid w:val="00C704D2"/>
    <w:rsid w:val="00CB0664"/>
    <w:rsid w:val="00CE1D32"/>
    <w:rsid w:val="00D11CC5"/>
    <w:rsid w:val="00D303E8"/>
    <w:rsid w:val="00D326C8"/>
    <w:rsid w:val="00D60AFF"/>
    <w:rsid w:val="00D65877"/>
    <w:rsid w:val="00D82C4C"/>
    <w:rsid w:val="00D925FD"/>
    <w:rsid w:val="00DB0577"/>
    <w:rsid w:val="00DB103D"/>
    <w:rsid w:val="00DE2AE6"/>
    <w:rsid w:val="00E11F73"/>
    <w:rsid w:val="00E16CD1"/>
    <w:rsid w:val="00E25314"/>
    <w:rsid w:val="00E265C5"/>
    <w:rsid w:val="00E5054E"/>
    <w:rsid w:val="00E96623"/>
    <w:rsid w:val="00EB5925"/>
    <w:rsid w:val="00EC2856"/>
    <w:rsid w:val="00F41E2E"/>
    <w:rsid w:val="00FC693F"/>
    <w:rsid w:val="00FF5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13BC638"/>
  <w14:defaultImageDpi w14:val="300"/>
  <w15:docId w15:val="{EDE01C0B-DC8C-488B-9CD6-F1AADB19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53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9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2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2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1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17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7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00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79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8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8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40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9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2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61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181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36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28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4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41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6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0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1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26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9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7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0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91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584</Words>
  <Characters>3212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3789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Ivan</cp:lastModifiedBy>
  <cp:revision>90</cp:revision>
  <dcterms:created xsi:type="dcterms:W3CDTF">2013-12-23T23:15:00Z</dcterms:created>
  <dcterms:modified xsi:type="dcterms:W3CDTF">2025-07-04T01:51:00Z</dcterms:modified>
  <cp:category/>
</cp:coreProperties>
</file>